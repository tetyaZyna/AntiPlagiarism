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C2A" w:rsidRDefault="005B4C3E" w:rsidP="00BB2C2A">
      <w:pPr>
        <w:spacing w:after="0"/>
        <w:jc w:val="center"/>
        <w:rPr>
          <w:rFonts w:ascii="Arial" w:hAnsi="Arial" w:cs="Arial"/>
          <w:b/>
          <w:sz w:val="36"/>
          <w:szCs w:val="36"/>
        </w:rPr>
      </w:pPr>
      <w:r w:rsidRPr="003842D0">
        <w:rPr>
          <w:rFonts w:ascii="Arial" w:hAnsi="Arial" w:cs="Arial"/>
          <w:b/>
          <w:sz w:val="36"/>
          <w:szCs w:val="36"/>
        </w:rPr>
        <w:t>Results</w:t>
      </w:r>
    </w:p>
    <w:p w:rsidR="00DA5F00" w:rsidRPr="0006365F" w:rsidRDefault="00BB2C2A" w:rsidP="0006365F">
      <w:pPr>
        <w:spacing w:after="0"/>
        <w:jc w:val="center"/>
        <w:rPr>
          <w:rFonts w:ascii="Arial" w:hAnsi="Arial" w:cs="Arial"/>
          <w:b/>
          <w:color w:val="A6A6A6" w:themeColor="background1" w:themeShade="A6"/>
          <w:sz w:val="24"/>
          <w:szCs w:val="36"/>
        </w:rPr>
      </w:pPr>
      <w:r w:rsidRPr="00BB2C2A">
        <w:rPr>
          <w:rFonts w:ascii="Arial" w:hAnsi="Arial" w:cs="Arial"/>
          <w:b/>
          <w:color w:val="A6A6A6" w:themeColor="background1" w:themeShade="A6"/>
          <w:sz w:val="24"/>
          <w:szCs w:val="36"/>
        </w:rPr>
        <w:t>[</w:t>
      </w:r>
      <w:proofErr w:type="gramStart"/>
      <w:r w:rsidRPr="00BB2C2A">
        <w:rPr>
          <w:rFonts w:ascii="Arial" w:hAnsi="Arial" w:cs="Arial"/>
          <w:b/>
          <w:color w:val="A6A6A6" w:themeColor="background1" w:themeShade="A6"/>
          <w:sz w:val="24"/>
          <w:szCs w:val="36"/>
        </w:rPr>
        <w:t>filename</w:t>
      </w:r>
      <w:proofErr w:type="gramEnd"/>
      <w:r w:rsidRPr="00BB2C2A">
        <w:rPr>
          <w:rFonts w:ascii="Arial" w:hAnsi="Arial" w:cs="Arial"/>
          <w:b/>
          <w:color w:val="A6A6A6" w:themeColor="background1" w:themeShade="A6"/>
          <w:sz w:val="24"/>
          <w:szCs w:val="36"/>
        </w:rPr>
        <w:t>]</w:t>
      </w:r>
    </w:p>
    <w:tbl>
      <w:tblPr>
        <w:tblStyle w:val="aff0"/>
        <w:tblpPr w:leftFromText="180" w:rightFromText="180" w:vertAnchor="text" w:horzAnchor="page" w:tblpX="563" w:tblpY="15"/>
        <w:tblW w:w="0" w:type="auto"/>
        <w:tblLook w:val="04A0" w:firstRow="1" w:lastRow="0" w:firstColumn="1" w:lastColumn="0" w:noHBand="0" w:noVBand="1"/>
      </w:tblPr>
      <w:tblGrid>
        <w:gridCol w:w="279"/>
      </w:tblGrid>
      <w:tr w:rsidR="00FC6005" w:rsidTr="00585017">
        <w:trPr>
          <w:trHeight w:val="257"/>
        </w:trPr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FC6005" w:rsidRDefault="00FC6005" w:rsidP="00585017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</w:tbl>
    <w:p w:rsidR="00DA5F00" w:rsidRPr="00E0611B" w:rsidRDefault="00DA5F00" w:rsidP="009835B9">
      <w:pPr>
        <w:tabs>
          <w:tab w:val="left" w:pos="3867"/>
        </w:tabs>
        <w:jc w:val="center"/>
      </w:pPr>
      <w:r>
        <w:rPr>
          <w:rFonts w:ascii="Arial" w:hAnsi="Arial" w:cs="Arial"/>
          <w:b/>
          <w:sz w:val="36"/>
          <w:szCs w:val="36"/>
        </w:rPr>
        <w:t>Plagiari</w:t>
      </w:r>
      <w:bookmarkStart w:id="0" w:name="_GoBack"/>
      <w:bookmarkEnd w:id="0"/>
      <w:r>
        <w:rPr>
          <w:rFonts w:ascii="Arial" w:hAnsi="Arial" w:cs="Arial"/>
          <w:b/>
          <w:sz w:val="36"/>
          <w:szCs w:val="36"/>
        </w:rPr>
        <w:t>sm find:</w:t>
      </w:r>
    </w:p>
    <w:p w:rsidR="00034E73" w:rsidRPr="00034E73" w:rsidRDefault="00034E73" w:rsidP="00034E73">
      <w:pPr>
        <w:spacing w:after="0"/>
        <w:ind w:left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sectPr w:rsidR="00034E73" w:rsidRPr="00034E73" w:rsidSect="003842D0">
      <w:headerReference w:type="first" r:id="rId8"/>
      <w:pgSz w:w="12240" w:h="15840"/>
      <w:pgMar w:top="144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1ED" w:rsidRDefault="001351ED">
      <w:pPr>
        <w:spacing w:after="0" w:line="240" w:lineRule="auto"/>
      </w:pPr>
      <w:r>
        <w:separator/>
      </w:r>
    </w:p>
  </w:endnote>
  <w:endnote w:type="continuationSeparator" w:id="0">
    <w:p w:rsidR="001351ED" w:rsidRDefault="00135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1ED" w:rsidRDefault="001351ED">
      <w:pPr>
        <w:spacing w:after="0" w:line="240" w:lineRule="auto"/>
      </w:pPr>
      <w:r>
        <w:separator/>
      </w:r>
    </w:p>
  </w:footnote>
  <w:footnote w:type="continuationSeparator" w:id="0">
    <w:p w:rsidR="001351ED" w:rsidRDefault="00135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2D0" w:rsidRDefault="003842D0" w:rsidP="003842D0">
    <w:pPr>
      <w:pStyle w:val="a5"/>
    </w:pPr>
  </w:p>
  <w:tbl>
    <w:tblPr>
      <w:tblW w:w="0" w:type="auto"/>
      <w:tblLook w:val="04A0" w:firstRow="1" w:lastRow="0" w:firstColumn="1" w:lastColumn="0" w:noHBand="0" w:noVBand="1"/>
    </w:tblPr>
    <w:tblGrid>
      <w:gridCol w:w="5400"/>
      <w:gridCol w:w="5400"/>
    </w:tblGrid>
    <w:tr w:rsidR="003842D0" w:rsidTr="00256FFD">
      <w:tc>
        <w:tcPr>
          <w:tcW w:w="5400" w:type="dxa"/>
        </w:tcPr>
        <w:p w:rsidR="003842D0" w:rsidRDefault="003842D0" w:rsidP="003842D0">
          <w:r>
            <w:rPr>
              <w:rFonts w:ascii="Arial" w:hAnsi="Arial"/>
              <w:b/>
              <w:sz w:val="28"/>
            </w:rPr>
            <w:t>AntiPlagiarism</w:t>
          </w:r>
        </w:p>
      </w:tc>
      <w:tc>
        <w:tcPr>
          <w:tcW w:w="5400" w:type="dxa"/>
        </w:tcPr>
        <w:p w:rsidR="003842D0" w:rsidRDefault="003842D0" w:rsidP="00DA5F00">
          <w:pPr>
            <w:jc w:val="right"/>
          </w:pPr>
          <w:r>
            <w:rPr>
              <w:rFonts w:ascii="Arial" w:hAnsi="Arial"/>
              <w:b/>
              <w:sz w:val="20"/>
            </w:rPr>
            <w:t>Generated:</w:t>
          </w:r>
          <w:r>
            <w:rPr>
              <w:rFonts w:ascii="Arial" w:hAnsi="Arial"/>
              <w:b/>
              <w:sz w:val="20"/>
            </w:rPr>
            <w:br/>
          </w:r>
          <w:r w:rsidR="00DA5F00">
            <w:rPr>
              <w:rFonts w:ascii="Arial" w:hAnsi="Arial"/>
              <w:b/>
              <w:sz w:val="20"/>
            </w:rPr>
            <w:t>[</w:t>
          </w:r>
          <w:proofErr w:type="spellStart"/>
          <w:r w:rsidR="00DA5F00">
            <w:rPr>
              <w:rFonts w:ascii="Arial" w:hAnsi="Arial"/>
              <w:b/>
              <w:sz w:val="20"/>
            </w:rPr>
            <w:t>time_generated</w:t>
          </w:r>
          <w:proofErr w:type="spellEnd"/>
          <w:r w:rsidR="00DA5F00">
            <w:rPr>
              <w:rFonts w:ascii="Arial" w:hAnsi="Arial"/>
              <w:b/>
              <w:sz w:val="20"/>
            </w:rPr>
            <w:t>]</w:t>
          </w:r>
        </w:p>
      </w:tc>
    </w:tr>
  </w:tbl>
  <w:p w:rsidR="003842D0" w:rsidRDefault="003842D0" w:rsidP="003842D0">
    <w:r>
      <w:t>____________________________________________________________________________________________________________________________________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68A3929"/>
    <w:multiLevelType w:val="hybridMultilevel"/>
    <w:tmpl w:val="B2BA161A"/>
    <w:lvl w:ilvl="0" w:tplc="8C12F7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141C"/>
    <w:rsid w:val="00034616"/>
    <w:rsid w:val="00034E73"/>
    <w:rsid w:val="000469D8"/>
    <w:rsid w:val="0006063C"/>
    <w:rsid w:val="0006365F"/>
    <w:rsid w:val="00106ECA"/>
    <w:rsid w:val="001351ED"/>
    <w:rsid w:val="0015074B"/>
    <w:rsid w:val="001F1FEA"/>
    <w:rsid w:val="0029639D"/>
    <w:rsid w:val="0031020B"/>
    <w:rsid w:val="00326F90"/>
    <w:rsid w:val="003842D0"/>
    <w:rsid w:val="003C52B5"/>
    <w:rsid w:val="003D1FDE"/>
    <w:rsid w:val="00464837"/>
    <w:rsid w:val="00543A36"/>
    <w:rsid w:val="00585017"/>
    <w:rsid w:val="005B4C3E"/>
    <w:rsid w:val="009835B9"/>
    <w:rsid w:val="009E2F2E"/>
    <w:rsid w:val="00AA1D8D"/>
    <w:rsid w:val="00B47730"/>
    <w:rsid w:val="00BB2C2A"/>
    <w:rsid w:val="00C65894"/>
    <w:rsid w:val="00CB0664"/>
    <w:rsid w:val="00CF1D31"/>
    <w:rsid w:val="00DA5F00"/>
    <w:rsid w:val="00E0611B"/>
    <w:rsid w:val="00FC6005"/>
    <w:rsid w:val="00FC693F"/>
    <w:rsid w:val="00FD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C54384BB-2FB4-41DE-98A8-CE22B404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A5F00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034E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64A22E-BB46-4332-BC3F-9019B6704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Acer</cp:lastModifiedBy>
  <cp:revision>13</cp:revision>
  <dcterms:created xsi:type="dcterms:W3CDTF">2024-06-02T18:33:00Z</dcterms:created>
  <dcterms:modified xsi:type="dcterms:W3CDTF">2024-06-02T20:42:00Z</dcterms:modified>
  <cp:category/>
</cp:coreProperties>
</file>