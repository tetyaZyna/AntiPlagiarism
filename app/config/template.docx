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C2A" w:rsidRDefault="005B4C3E" w:rsidP="00BB2C2A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3842D0">
        <w:rPr>
          <w:rFonts w:ascii="Arial" w:hAnsi="Arial" w:cs="Arial"/>
          <w:b/>
          <w:sz w:val="36"/>
          <w:szCs w:val="36"/>
        </w:rPr>
        <w:t>Results</w:t>
      </w:r>
    </w:p>
    <w:p w:rsidR="00DA5F00" w:rsidRPr="0006365F" w:rsidRDefault="00BB2C2A" w:rsidP="0006365F">
      <w:pPr>
        <w:spacing w:after="0"/>
        <w:jc w:val="center"/>
        <w:rPr>
          <w:rFonts w:ascii="Arial" w:hAnsi="Arial" w:cs="Arial"/>
          <w:b/>
          <w:color w:val="A6A6A6" w:themeColor="background1" w:themeShade="A6"/>
          <w:sz w:val="24"/>
          <w:szCs w:val="36"/>
        </w:rPr>
      </w:pPr>
      <w:r w:rsidRPr="00BB2C2A">
        <w:rPr>
          <w:rFonts w:ascii="Arial" w:hAnsi="Arial" w:cs="Arial"/>
          <w:b/>
          <w:color w:val="A6A6A6" w:themeColor="background1" w:themeShade="A6"/>
          <w:sz w:val="24"/>
          <w:szCs w:val="36"/>
        </w:rPr>
        <w:t>[</w:t>
      </w:r>
      <w:proofErr w:type="gramStart"/>
      <w:r w:rsidRPr="00BB2C2A">
        <w:rPr>
          <w:rFonts w:ascii="Arial" w:hAnsi="Arial" w:cs="Arial"/>
          <w:b/>
          <w:color w:val="A6A6A6" w:themeColor="background1" w:themeShade="A6"/>
          <w:sz w:val="24"/>
          <w:szCs w:val="36"/>
        </w:rPr>
        <w:t>filename</w:t>
      </w:r>
      <w:proofErr w:type="gramEnd"/>
      <w:r w:rsidRPr="00BB2C2A">
        <w:rPr>
          <w:rFonts w:ascii="Arial" w:hAnsi="Arial" w:cs="Arial"/>
          <w:b/>
          <w:color w:val="A6A6A6" w:themeColor="background1" w:themeShade="A6"/>
          <w:sz w:val="24"/>
          <w:szCs w:val="36"/>
        </w:rPr>
        <w:t>]</w:t>
      </w:r>
    </w:p>
    <w:tbl>
      <w:tblPr>
        <w:tblStyle w:val="aff0"/>
        <w:tblpPr w:leftFromText="180" w:rightFromText="180" w:vertAnchor="text" w:horzAnchor="page" w:tblpX="563" w:tblpY="15"/>
        <w:tblW w:w="0" w:type="auto"/>
        <w:tblLook w:val="04A0" w:firstRow="1" w:lastRow="0" w:firstColumn="1" w:lastColumn="0" w:noHBand="0" w:noVBand="1"/>
      </w:tblPr>
      <w:tblGrid>
        <w:gridCol w:w="279"/>
      </w:tblGrid>
      <w:tr w:rsidR="00FC6005" w:rsidTr="00585017">
        <w:trPr>
          <w:trHeight w:val="257"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FC6005" w:rsidRDefault="00FC6005" w:rsidP="00585017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FD0711" w:rsidRDefault="00106ECA" w:rsidP="00FD0711">
      <w:pPr>
        <w:tabs>
          <w:tab w:val="left" w:pos="3867"/>
        </w:tabs>
      </w:pPr>
      <w:r>
        <w:tab/>
      </w:r>
    </w:p>
    <w:p w:rsidR="00DA5F00" w:rsidRDefault="00DA5F00" w:rsidP="00FD0711">
      <w:pPr>
        <w:tabs>
          <w:tab w:val="left" w:pos="3867"/>
        </w:tabs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Plagiarism find:</w:t>
      </w:r>
    </w:p>
    <w:p w:rsidR="00034E73" w:rsidRPr="00034E73" w:rsidRDefault="00034E73" w:rsidP="00034E73">
      <w:pPr>
        <w:spacing w:after="0"/>
        <w:ind w:left="567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sectPr w:rsidR="00034E73" w:rsidRPr="00034E73" w:rsidSect="003842D0">
      <w:headerReference w:type="first" r:id="rId8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41C" w:rsidRDefault="0003141C">
      <w:pPr>
        <w:spacing w:after="0" w:line="240" w:lineRule="auto"/>
      </w:pPr>
      <w:r>
        <w:separator/>
      </w:r>
    </w:p>
  </w:endnote>
  <w:endnote w:type="continuationSeparator" w:id="0">
    <w:p w:rsidR="0003141C" w:rsidRDefault="00031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41C" w:rsidRDefault="0003141C">
      <w:pPr>
        <w:spacing w:after="0" w:line="240" w:lineRule="auto"/>
      </w:pPr>
      <w:r>
        <w:separator/>
      </w:r>
    </w:p>
  </w:footnote>
  <w:footnote w:type="continuationSeparator" w:id="0">
    <w:p w:rsidR="0003141C" w:rsidRDefault="00031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2D0" w:rsidRDefault="003842D0" w:rsidP="003842D0">
    <w:pPr>
      <w:pStyle w:val="a5"/>
    </w:pPr>
  </w:p>
  <w:tbl>
    <w:tblPr>
      <w:tblW w:w="0" w:type="auto"/>
      <w:tblLook w:val="04A0" w:firstRow="1" w:lastRow="0" w:firstColumn="1" w:lastColumn="0" w:noHBand="0" w:noVBand="1"/>
    </w:tblPr>
    <w:tblGrid>
      <w:gridCol w:w="5400"/>
      <w:gridCol w:w="5400"/>
    </w:tblGrid>
    <w:tr w:rsidR="003842D0" w:rsidTr="00256FFD">
      <w:tc>
        <w:tcPr>
          <w:tcW w:w="5400" w:type="dxa"/>
        </w:tcPr>
        <w:p w:rsidR="003842D0" w:rsidRDefault="003842D0" w:rsidP="003842D0">
          <w:r>
            <w:rPr>
              <w:rFonts w:ascii="Arial" w:hAnsi="Arial"/>
              <w:b/>
              <w:sz w:val="28"/>
            </w:rPr>
            <w:t>AntiPlagiarism</w:t>
          </w:r>
        </w:p>
      </w:tc>
      <w:tc>
        <w:tcPr>
          <w:tcW w:w="5400" w:type="dxa"/>
        </w:tcPr>
        <w:p w:rsidR="003842D0" w:rsidRDefault="003842D0" w:rsidP="00DA5F00">
          <w:pPr>
            <w:jc w:val="right"/>
          </w:pPr>
          <w:r>
            <w:rPr>
              <w:rFonts w:ascii="Arial" w:hAnsi="Arial"/>
              <w:b/>
              <w:sz w:val="20"/>
            </w:rPr>
            <w:t>Generated:</w:t>
          </w:r>
          <w:r>
            <w:rPr>
              <w:rFonts w:ascii="Arial" w:hAnsi="Arial"/>
              <w:b/>
              <w:sz w:val="20"/>
            </w:rPr>
            <w:br/>
          </w:r>
          <w:r w:rsidR="00DA5F00">
            <w:rPr>
              <w:rFonts w:ascii="Arial" w:hAnsi="Arial"/>
              <w:b/>
              <w:sz w:val="20"/>
            </w:rPr>
            <w:t>[</w:t>
          </w:r>
          <w:proofErr w:type="spellStart"/>
          <w:r w:rsidR="00DA5F00">
            <w:rPr>
              <w:rFonts w:ascii="Arial" w:hAnsi="Arial"/>
              <w:b/>
              <w:sz w:val="20"/>
            </w:rPr>
            <w:t>time_generated</w:t>
          </w:r>
          <w:proofErr w:type="spellEnd"/>
          <w:r w:rsidR="00DA5F00">
            <w:rPr>
              <w:rFonts w:ascii="Arial" w:hAnsi="Arial"/>
              <w:b/>
              <w:sz w:val="20"/>
            </w:rPr>
            <w:t>]</w:t>
          </w:r>
        </w:p>
      </w:tc>
    </w:tr>
  </w:tbl>
  <w:p w:rsidR="003842D0" w:rsidRDefault="003842D0" w:rsidP="003842D0">
    <w:r>
      <w:t>____________________________________________________________________________________________________________________________________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8A3929"/>
    <w:multiLevelType w:val="hybridMultilevel"/>
    <w:tmpl w:val="B2BA161A"/>
    <w:lvl w:ilvl="0" w:tplc="8C12F7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141C"/>
    <w:rsid w:val="00034616"/>
    <w:rsid w:val="00034E73"/>
    <w:rsid w:val="000469D8"/>
    <w:rsid w:val="0006063C"/>
    <w:rsid w:val="0006365F"/>
    <w:rsid w:val="00106ECA"/>
    <w:rsid w:val="0015074B"/>
    <w:rsid w:val="001F1FEA"/>
    <w:rsid w:val="0029639D"/>
    <w:rsid w:val="00326F90"/>
    <w:rsid w:val="003842D0"/>
    <w:rsid w:val="003C52B5"/>
    <w:rsid w:val="003D1FDE"/>
    <w:rsid w:val="00464837"/>
    <w:rsid w:val="00543A36"/>
    <w:rsid w:val="00585017"/>
    <w:rsid w:val="005B4C3E"/>
    <w:rsid w:val="009E2F2E"/>
    <w:rsid w:val="00AA1D8D"/>
    <w:rsid w:val="00B47730"/>
    <w:rsid w:val="00BB2C2A"/>
    <w:rsid w:val="00C65894"/>
    <w:rsid w:val="00CB0664"/>
    <w:rsid w:val="00CF1D31"/>
    <w:rsid w:val="00DA5F00"/>
    <w:rsid w:val="00FC6005"/>
    <w:rsid w:val="00FC693F"/>
    <w:rsid w:val="00FD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54384BB-2FB4-41DE-98A8-CE22B404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A5F00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034E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14B9D9-74FB-4B75-84D7-196387626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Acer</cp:lastModifiedBy>
  <cp:revision>11</cp:revision>
  <dcterms:created xsi:type="dcterms:W3CDTF">2024-06-02T18:33:00Z</dcterms:created>
  <dcterms:modified xsi:type="dcterms:W3CDTF">2024-06-02T20:34:00Z</dcterms:modified>
  <cp:category/>
</cp:coreProperties>
</file>